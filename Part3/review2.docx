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Table: Estimation Results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</w:tr>
      <w:tr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model 1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model 2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model 3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model 4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model 5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lincome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0.805***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0.805***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0.818***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0.847***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0.805***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(46.22)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(45.92)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(31.50)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(30.56)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(47.42)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lwealth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0.201***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0.201***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0.184***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0.159***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0.201***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(11.48)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(11.56)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(7.19)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(5.95)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(13.10)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interest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(-3.55)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(-3.15)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(-1.41)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(1.31)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(-3.08)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-0.469***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-0.469***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-0.401***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-0.401***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-0.469***</w:t>
            </w:r>
          </w:p>
        </w:tc>
      </w:tr>
      <w:tr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(-11.01)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(-9.85)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(-6.55)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(-5.99)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(-10.72)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1.000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1.000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0.998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